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  <w:rPr>
          <w:rFonts w:ascii="Roboto" w:hAnsi="Roboto" w:eastAsia="Roboto" w:cs="Roboto"/>
        </w:rPr>
      </w:pPr>
      <w:bookmarkStart w:id="0" w:name="_ghcmdonii17t" w:colFirst="0" w:colLast="0"/>
      <w:bookmarkEnd w:id="0"/>
      <w:r>
        <w:rPr>
          <w:rFonts w:ascii="Roboto" w:hAnsi="Roboto" w:eastAsia="Roboto" w:cs="Roboto"/>
          <w:rtl w:val="0"/>
        </w:rPr>
        <w:t xml:space="preserve">Success Criteria Template </w:t>
      </w:r>
      <w:bookmarkStart w:id="1" w:name="_GoBack"/>
      <w:bookmarkEnd w:id="1"/>
    </w:p>
    <w:p>
      <w:pPr>
        <w:rPr>
          <w:rFonts w:ascii="Roboto" w:hAnsi="Roboto" w:eastAsia="Roboto" w:cs="Roboto"/>
        </w:rPr>
      </w:pPr>
    </w:p>
    <w:p>
      <w:pPr>
        <w:rPr>
          <w:rFonts w:ascii="Roboto" w:hAnsi="Roboto" w:eastAsia="Roboto" w:cs="Roboto"/>
        </w:rPr>
      </w:pPr>
      <w:r>
        <w:rPr>
          <w:rFonts w:ascii="Roboto" w:hAnsi="Roboto" w:eastAsia="Roboto" w:cs="Roboto"/>
          <w:rtl w:val="0"/>
        </w:rPr>
        <w:t>Defining success criteria tells you whether or not the project was successful. As a best practice, use a template like the one below to help you record, document and align stakeholders on key project components.</w:t>
      </w:r>
    </w:p>
    <w:p>
      <w:pPr>
        <w:ind w:left="0" w:firstLine="0"/>
        <w:rPr>
          <w:rFonts w:ascii="Roboto" w:hAnsi="Roboto" w:eastAsia="Roboto" w:cs="Roboto"/>
        </w:rPr>
      </w:pPr>
    </w:p>
    <w:tbl>
      <w:tblPr>
        <w:tblStyle w:val="13"/>
        <w:tblW w:w="937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2970"/>
        <w:gridCol w:w="32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b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sz w:val="20"/>
                <w:szCs w:val="20"/>
                <w:rtl w:val="0"/>
              </w:rPr>
              <w:t>Product requirements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Roboto" w:hAnsi="Roboto" w:eastAsia="Roboto" w:cs="Roboto"/>
                <w:sz w:val="18"/>
                <w:szCs w:val="18"/>
              </w:rPr>
            </w:pPr>
            <w:r>
              <w:rPr>
                <w:rFonts w:ascii="Roboto" w:hAnsi="Roboto" w:eastAsia="Roboto" w:cs="Roboto"/>
                <w:sz w:val="18"/>
                <w:szCs w:val="18"/>
                <w:rtl w:val="0"/>
              </w:rPr>
              <w:t>--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Roboto" w:hAnsi="Roboto" w:eastAsia="Roboto" w:cs="Roboto"/>
                <w:sz w:val="18"/>
                <w:szCs w:val="18"/>
              </w:rPr>
            </w:pPr>
            <w:r>
              <w:rPr>
                <w:rFonts w:ascii="Roboto" w:hAnsi="Roboto" w:eastAsia="Roboto" w:cs="Roboto"/>
                <w:sz w:val="18"/>
                <w:szCs w:val="18"/>
                <w:rtl w:val="0"/>
              </w:rPr>
              <w:t>--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Roboto" w:hAnsi="Roboto" w:eastAsia="Roboto" w:cs="Roboto"/>
                <w:sz w:val="18"/>
                <w:szCs w:val="18"/>
              </w:rPr>
            </w:pPr>
            <w:r>
              <w:rPr>
                <w:rFonts w:ascii="Roboto" w:hAnsi="Roboto" w:eastAsia="Roboto" w:cs="Roboto"/>
                <w:sz w:val="18"/>
                <w:szCs w:val="18"/>
                <w:rtl w:val="0"/>
              </w:rPr>
              <w:t>--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b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sz w:val="20"/>
                <w:szCs w:val="20"/>
                <w:rtl w:val="0"/>
              </w:rPr>
              <w:t>Priority requirements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Roboto" w:hAnsi="Roboto" w:eastAsia="Roboto" w:cs="Roboto"/>
                <w:sz w:val="18"/>
                <w:szCs w:val="18"/>
              </w:rPr>
            </w:pPr>
            <w:r>
              <w:rPr>
                <w:rFonts w:ascii="Roboto" w:hAnsi="Roboto" w:eastAsia="Roboto" w:cs="Roboto"/>
                <w:sz w:val="18"/>
                <w:szCs w:val="18"/>
                <w:rtl w:val="0"/>
              </w:rPr>
              <w:t>--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Roboto" w:hAnsi="Roboto" w:eastAsia="Roboto" w:cs="Roboto"/>
                <w:sz w:val="18"/>
                <w:szCs w:val="18"/>
              </w:rPr>
            </w:pPr>
            <w:r>
              <w:rPr>
                <w:rFonts w:ascii="Roboto" w:hAnsi="Roboto" w:eastAsia="Roboto" w:cs="Roboto"/>
                <w:sz w:val="18"/>
                <w:szCs w:val="18"/>
                <w:rtl w:val="0"/>
              </w:rPr>
              <w:t>--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Roboto" w:hAnsi="Roboto" w:eastAsia="Roboto" w:cs="Roboto"/>
                <w:sz w:val="18"/>
                <w:szCs w:val="18"/>
              </w:rPr>
            </w:pPr>
            <w:r>
              <w:rPr>
                <w:rFonts w:ascii="Roboto" w:hAnsi="Roboto" w:eastAsia="Roboto" w:cs="Roboto"/>
                <w:sz w:val="18"/>
                <w:szCs w:val="18"/>
                <w:rtl w:val="0"/>
              </w:rPr>
              <w:t>--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b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sz w:val="20"/>
                <w:szCs w:val="20"/>
                <w:rtl w:val="0"/>
              </w:rPr>
              <w:t>Goal metrics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User engagement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 xml:space="preserve">Goal: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Actual: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User adoption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 xml:space="preserve">Goal: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Actual: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Technical issues/defects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 xml:space="preserve">Goal: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Actual: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% of features delivered/released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 xml:space="preserve">Goal: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Actual: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i/>
                <w:sz w:val="20"/>
                <w:szCs w:val="20"/>
              </w:rPr>
            </w:pPr>
            <w:r>
              <w:rPr>
                <w:rFonts w:ascii="Roboto" w:hAnsi="Roboto" w:eastAsia="Roboto" w:cs="Roboto"/>
                <w:i/>
                <w:sz w:val="20"/>
                <w:szCs w:val="20"/>
                <w:rtl w:val="0"/>
              </w:rPr>
              <w:t>[Add metric]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 xml:space="preserve">Goal: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Actual: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i/>
                <w:sz w:val="20"/>
                <w:szCs w:val="20"/>
              </w:rPr>
            </w:pPr>
            <w:r>
              <w:rPr>
                <w:rFonts w:ascii="Roboto" w:hAnsi="Roboto" w:eastAsia="Roboto" w:cs="Roboto"/>
                <w:i/>
                <w:sz w:val="20"/>
                <w:szCs w:val="20"/>
                <w:rtl w:val="0"/>
              </w:rPr>
              <w:t>[Add metric]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 xml:space="preserve">Goal: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Actual: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i/>
                <w:sz w:val="20"/>
                <w:szCs w:val="20"/>
              </w:rPr>
            </w:pPr>
            <w:r>
              <w:rPr>
                <w:rFonts w:ascii="Roboto" w:hAnsi="Roboto" w:eastAsia="Roboto" w:cs="Roboto"/>
                <w:i/>
                <w:sz w:val="20"/>
                <w:szCs w:val="20"/>
                <w:rtl w:val="0"/>
              </w:rPr>
              <w:t>[Add metric]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 xml:space="preserve">Goal: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Actual: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Roboto" w:hAnsi="Roboto" w:eastAsia="Roboto" w:cs="Roboto"/>
                <w:b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sz w:val="20"/>
                <w:szCs w:val="20"/>
                <w:rtl w:val="0"/>
              </w:rPr>
              <w:t>Sign-offs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Name / Date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Name / Date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  <w:rtl w:val="0"/>
              </w:rPr>
              <w:t>Name / Date</w:t>
            </w:r>
          </w:p>
        </w:tc>
      </w:tr>
    </w:tbl>
    <w:p>
      <w:pPr>
        <w:ind w:left="0" w:firstLine="0"/>
        <w:rPr>
          <w:rFonts w:ascii="Roboto" w:hAnsi="Roboto" w:eastAsia="Roboto" w:cs="Roboto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3887E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2023-01-05T15:30:59Z</dcterms:created>
  <dc:creator>RANDOM</dc:creator>
  <cp:lastModifiedBy>RANDOM</cp:lastModifiedBy>
  <dcterms:modified xsi:type="dcterms:W3CDTF">2023-01-05T15:43:32Z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674C3108606942A38EAE12AC5FC21DDB</vt:lpwstr>
  </property>
</Properties>
</file>